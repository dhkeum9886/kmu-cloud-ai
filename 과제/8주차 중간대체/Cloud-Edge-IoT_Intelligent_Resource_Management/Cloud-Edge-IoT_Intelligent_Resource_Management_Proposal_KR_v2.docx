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78965" w14:textId="77777777" w:rsidR="00B020C5" w:rsidRDefault="00000000">
      <w:pPr>
        <w:jc w:val="center"/>
        <w:rPr>
          <w:lang w:eastAsia="ko-KR"/>
        </w:rPr>
      </w:pPr>
      <w:r>
        <w:rPr>
          <w:b/>
          <w:sz w:val="32"/>
          <w:lang w:eastAsia="ko-KR"/>
        </w:rPr>
        <w:t>연구계획서(</w:t>
      </w:r>
      <w:proofErr w:type="spellStart"/>
      <w:r>
        <w:rPr>
          <w:b/>
          <w:sz w:val="32"/>
          <w:lang w:eastAsia="ko-KR"/>
        </w:rPr>
        <w:t>프로포절</w:t>
      </w:r>
      <w:proofErr w:type="spellEnd"/>
      <w:r>
        <w:rPr>
          <w:b/>
          <w:sz w:val="32"/>
          <w:lang w:eastAsia="ko-KR"/>
        </w:rPr>
        <w:t>)</w:t>
      </w:r>
    </w:p>
    <w:p w14:paraId="4B3EB072" w14:textId="77777777" w:rsidR="00B020C5" w:rsidRDefault="00000000">
      <w:pPr>
        <w:rPr>
          <w:lang w:eastAsia="ko-KR"/>
        </w:rPr>
      </w:pPr>
      <w:r>
        <w:rPr>
          <w:lang w:eastAsia="ko-KR"/>
        </w:rPr>
        <w:t>제목(가제): 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 통합 구조에서의 지능형 자원 관리 시스템 연구: 데이터 수집부터 처리까지 전 과정을 자동화하는 프레임워크</w:t>
      </w:r>
    </w:p>
    <w:p w14:paraId="3F03ED91" w14:textId="77777777" w:rsidR="00B020C5" w:rsidRDefault="00000000">
      <w:pPr>
        <w:rPr>
          <w:lang w:eastAsia="ko-KR"/>
        </w:rPr>
      </w:pPr>
      <w:r>
        <w:rPr>
          <w:lang w:eastAsia="ko-KR"/>
        </w:rPr>
        <w:t>소속/성명/이메일: (작성)</w:t>
      </w:r>
    </w:p>
    <w:p w14:paraId="14BD9996" w14:textId="77777777" w:rsidR="00B020C5" w:rsidRDefault="00000000">
      <w:pPr>
        <w:rPr>
          <w:lang w:eastAsia="ko-KR"/>
        </w:rPr>
      </w:pPr>
      <w:r>
        <w:rPr>
          <w:lang w:eastAsia="ko-KR"/>
        </w:rPr>
        <w:t>제출일: (작성)</w:t>
      </w:r>
      <w:r>
        <w:rPr>
          <w:lang w:eastAsia="ko-KR"/>
        </w:rPr>
        <w:br w:type="page"/>
      </w:r>
    </w:p>
    <w:p w14:paraId="48B9D507" w14:textId="77777777" w:rsidR="00B020C5" w:rsidRDefault="00000000">
      <w:pPr>
        <w:rPr>
          <w:lang w:eastAsia="ko-KR"/>
        </w:rPr>
      </w:pPr>
      <w:r>
        <w:rPr>
          <w:b/>
          <w:sz w:val="28"/>
          <w:lang w:eastAsia="ko-KR"/>
        </w:rPr>
        <w:lastRenderedPageBreak/>
        <w:t>Summary</w:t>
      </w:r>
    </w:p>
    <w:p w14:paraId="1C2E369A" w14:textId="77777777" w:rsidR="00B020C5" w:rsidRDefault="00000000">
      <w:pPr>
        <w:rPr>
          <w:lang w:eastAsia="ko-KR"/>
        </w:rPr>
      </w:pPr>
      <w:r>
        <w:rPr>
          <w:lang w:eastAsia="ko-KR"/>
        </w:rPr>
        <w:t>본 연구는 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–IoT(CEI) 통합 구조에서 데이터 수집→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>→추론/분석→저장/</w:t>
      </w:r>
      <w:proofErr w:type="spellStart"/>
      <w:r>
        <w:rPr>
          <w:lang w:eastAsia="ko-KR"/>
        </w:rPr>
        <w:t>옵스까지</w:t>
      </w:r>
      <w:proofErr w:type="spellEnd"/>
      <w:r>
        <w:rPr>
          <w:lang w:eastAsia="ko-KR"/>
        </w:rPr>
        <w:t xml:space="preserve"> 전 과정을 자동화하는 지능형 자원 관리 프레임워크를 제안한다. SLO 인지형 오케스트레이션, 적응형 오프로딩·압축·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, 강화학습 기반 스케줄러, 데이터/모델 품질 자동화를 통합하여 비용–지연–정확도 트레이드오프를 최적화한다. 테스트베드에서 KPI(지연, 처리량, SLO </w:t>
      </w:r>
      <w:proofErr w:type="spellStart"/>
      <w:r>
        <w:rPr>
          <w:lang w:eastAsia="ko-KR"/>
        </w:rPr>
        <w:t>달성률</w:t>
      </w:r>
      <w:proofErr w:type="spellEnd"/>
      <w:r>
        <w:rPr>
          <w:lang w:eastAsia="ko-KR"/>
        </w:rPr>
        <w:t xml:space="preserve">, 비용/전력, 데이터 품질, 복구시간)를 평가하고 가이드라인·오픈 </w:t>
      </w:r>
      <w:proofErr w:type="spellStart"/>
      <w:r>
        <w:rPr>
          <w:lang w:eastAsia="ko-KR"/>
        </w:rPr>
        <w:t>아티팩트를</w:t>
      </w:r>
      <w:proofErr w:type="spellEnd"/>
      <w:r>
        <w:rPr>
          <w:lang w:eastAsia="ko-KR"/>
        </w:rPr>
        <w:t xml:space="preserve"> 제공한다.</w:t>
      </w:r>
    </w:p>
    <w:p w14:paraId="33F1693E" w14:textId="77777777" w:rsidR="00B020C5" w:rsidRDefault="00000000">
      <w:r>
        <w:rPr>
          <w:b/>
          <w:sz w:val="24"/>
        </w:rPr>
        <w:t>Research Goals (No more than 500 words)</w:t>
      </w:r>
    </w:p>
    <w:p w14:paraId="4F5F4B4F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모듈러</w:t>
      </w:r>
      <w:proofErr w:type="spellEnd"/>
      <w:r>
        <w:rPr>
          <w:lang w:eastAsia="ko-KR"/>
        </w:rPr>
        <w:t xml:space="preserve"> CEI 자동화 프레임워크 설계/구현(디바이스, 데이터 파이프라인, 오케스트레이션, 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>).</w:t>
      </w:r>
    </w:p>
    <w:p w14:paraId="15D90319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스케줄링과 적응형 오프로딩·압축·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 정책 고안.</w:t>
      </w:r>
    </w:p>
    <w:p w14:paraId="4158910D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스트림+배치 혼합 DAG </w:t>
      </w:r>
      <w:proofErr w:type="spellStart"/>
      <w:r>
        <w:rPr>
          <w:lang w:eastAsia="ko-KR"/>
        </w:rPr>
        <w:t>실행기</w:t>
      </w:r>
      <w:proofErr w:type="spellEnd"/>
      <w:r>
        <w:rPr>
          <w:lang w:eastAsia="ko-KR"/>
        </w:rPr>
        <w:t xml:space="preserve"> 구현 및 정책 엔진 연계.</w:t>
      </w:r>
    </w:p>
    <w:p w14:paraId="7DC177AF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텔레메트리</w:t>
      </w:r>
      <w:proofErr w:type="spellEnd"/>
      <w:r>
        <w:rPr>
          <w:lang w:eastAsia="ko-KR"/>
        </w:rPr>
        <w:t xml:space="preserve"> 기반 지능형 자원 관리(강화학습/</w:t>
      </w:r>
      <w:proofErr w:type="spellStart"/>
      <w:r>
        <w:rPr>
          <w:lang w:eastAsia="ko-KR"/>
        </w:rPr>
        <w:t>밴딧</w:t>
      </w:r>
      <w:proofErr w:type="spellEnd"/>
      <w:r>
        <w:rPr>
          <w:lang w:eastAsia="ko-KR"/>
        </w:rPr>
        <w:t>) 적용.</w:t>
      </w:r>
    </w:p>
    <w:p w14:paraId="02197E39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재현 가능한 테스트베드 및 CI/CD 파이프라인 공개.</w:t>
      </w:r>
    </w:p>
    <w:p w14:paraId="270BF7BF" w14:textId="77777777" w:rsidR="00B020C5" w:rsidRDefault="00000000">
      <w:r>
        <w:rPr>
          <w:b/>
          <w:sz w:val="24"/>
        </w:rPr>
        <w:t>Research Description (No more than 1000 words)</w:t>
      </w:r>
    </w:p>
    <w:p w14:paraId="112C2638" w14:textId="77777777" w:rsidR="00B020C5" w:rsidRDefault="00000000">
      <w:pPr>
        <w:rPr>
          <w:lang w:eastAsia="ko-KR"/>
        </w:rPr>
      </w:pPr>
      <w:r>
        <w:rPr>
          <w:lang w:eastAsia="ko-KR"/>
        </w:rPr>
        <w:t>아키텍처: 디바이스–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–클라우드 3계층, 컨트롤/데이터 플레인 분리. 컨트롤은 정책/스케줄러/카탈로그, 데이터는 수집–처리–저장–서빙.</w:t>
      </w:r>
    </w:p>
    <w:p w14:paraId="65C2F5ED" w14:textId="77777777" w:rsidR="00B020C5" w:rsidRDefault="00000000">
      <w:pPr>
        <w:rPr>
          <w:lang w:eastAsia="ko-KR"/>
        </w:rPr>
      </w:pPr>
      <w:r>
        <w:rPr>
          <w:lang w:eastAsia="ko-KR"/>
        </w:rPr>
        <w:t>핵심 모듈: 디바이스&amp;IoT 관리(Device Twin/OTA/보안), 데이터 파이프라인(수집/정화/품질), 오케스트레이션(SLO 스케줄링/오프로딩/압축/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), 추론/분석(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분할추론/연합학습), 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MLOps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DataOps</w:t>
      </w:r>
      <w:proofErr w:type="spellEnd"/>
      <w:r>
        <w:rPr>
          <w:lang w:eastAsia="ko-KR"/>
        </w:rPr>
        <w:t>/모델 카탈로그/모니터링).</w:t>
      </w:r>
    </w:p>
    <w:p w14:paraId="03617F29" w14:textId="77777777" w:rsidR="00B020C5" w:rsidRDefault="00000000">
      <w:pPr>
        <w:rPr>
          <w:lang w:eastAsia="ko-KR"/>
        </w:rPr>
      </w:pPr>
      <w:r>
        <w:rPr>
          <w:lang w:eastAsia="ko-KR"/>
        </w:rPr>
        <w:t xml:space="preserve">정책/스케줄링: 지연/가용성 SLO를 목적함수로 하고, 상태(RTT/무선품질/부하/자원/데이터 품질)에 기반해 RL+휴리스틱으로 의사결정. </w:t>
      </w:r>
      <w:proofErr w:type="spellStart"/>
      <w:r>
        <w:rPr>
          <w:lang w:eastAsia="ko-KR"/>
        </w:rPr>
        <w:t>밴딧으로</w:t>
      </w:r>
      <w:proofErr w:type="spellEnd"/>
      <w:r>
        <w:rPr>
          <w:lang w:eastAsia="ko-KR"/>
        </w:rPr>
        <w:t xml:space="preserve"> 온라인 적응성 강화.</w:t>
      </w:r>
    </w:p>
    <w:p w14:paraId="4E57F740" w14:textId="77777777" w:rsidR="00B020C5" w:rsidRDefault="00000000">
      <w:pPr>
        <w:rPr>
          <w:lang w:eastAsia="ko-KR"/>
        </w:rPr>
      </w:pPr>
      <w:r>
        <w:rPr>
          <w:lang w:eastAsia="ko-KR"/>
        </w:rPr>
        <w:t>데이터/모델 라이프사이클: 수집→정화→특징화→학습→배포→모니터링→피드백 자동화. 품질 규칙과 성능 모니터링을 정책 엔진과 연계.</w:t>
      </w:r>
    </w:p>
    <w:p w14:paraId="1FB5244C" w14:textId="77777777" w:rsidR="00B020C5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보안/프라이버시: 디바이스 인증, 경량 암호화, </w:t>
      </w:r>
      <w:proofErr w:type="spellStart"/>
      <w:r>
        <w:rPr>
          <w:lang w:eastAsia="ko-KR"/>
        </w:rPr>
        <w:t>온디바이스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마스킹</w:t>
      </w:r>
      <w:proofErr w:type="spellEnd"/>
      <w:r>
        <w:rPr>
          <w:lang w:eastAsia="ko-KR"/>
        </w:rPr>
        <w:t>/요약, 연합학습+</w:t>
      </w:r>
      <w:proofErr w:type="spellStart"/>
      <w:r>
        <w:rPr>
          <w:lang w:eastAsia="ko-KR"/>
        </w:rPr>
        <w:t>차등프라이버시</w:t>
      </w:r>
      <w:proofErr w:type="spellEnd"/>
      <w:r>
        <w:rPr>
          <w:lang w:eastAsia="ko-KR"/>
        </w:rPr>
        <w:t xml:space="preserve"> 옵션.</w:t>
      </w:r>
    </w:p>
    <w:p w14:paraId="033E4D7B" w14:textId="77777777" w:rsidR="00B020C5" w:rsidRDefault="00000000">
      <w:proofErr w:type="spellStart"/>
      <w:r>
        <w:t>테스트베드</w:t>
      </w:r>
      <w:proofErr w:type="spellEnd"/>
      <w:r>
        <w:t xml:space="preserve">: </w:t>
      </w:r>
      <w:proofErr w:type="spellStart"/>
      <w:r>
        <w:t>KubeEdge</w:t>
      </w:r>
      <w:proofErr w:type="spellEnd"/>
      <w:r>
        <w:t>/</w:t>
      </w:r>
      <w:proofErr w:type="spellStart"/>
      <w:r>
        <w:t>EdgeX</w:t>
      </w:r>
      <w:proofErr w:type="spellEnd"/>
      <w:r>
        <w:t xml:space="preserve"> + Kubernetes, Wi‑Fi 6/6E, 5G SA, </w:t>
      </w:r>
      <w:proofErr w:type="spellStart"/>
      <w:r>
        <w:t>장애</w:t>
      </w:r>
      <w:proofErr w:type="spellEnd"/>
      <w:r>
        <w:t>/</w:t>
      </w:r>
      <w:proofErr w:type="spellStart"/>
      <w:r>
        <w:t>혼잡</w:t>
      </w:r>
      <w:proofErr w:type="spellEnd"/>
      <w:r>
        <w:t>/</w:t>
      </w:r>
      <w:proofErr w:type="spellStart"/>
      <w:r>
        <w:t>이동성</w:t>
      </w:r>
      <w:proofErr w:type="spellEnd"/>
      <w:r>
        <w:t xml:space="preserve"> </w:t>
      </w:r>
      <w:proofErr w:type="spellStart"/>
      <w:r>
        <w:t>주입</w:t>
      </w:r>
      <w:proofErr w:type="spellEnd"/>
      <w:r>
        <w:t xml:space="preserve">. </w:t>
      </w:r>
      <w:proofErr w:type="spellStart"/>
      <w:r>
        <w:t>스트림</w:t>
      </w:r>
      <w:proofErr w:type="spellEnd"/>
      <w:r>
        <w:t xml:space="preserve"> </w:t>
      </w:r>
      <w:proofErr w:type="spellStart"/>
      <w:proofErr w:type="gramStart"/>
      <w:r>
        <w:t>처리</w:t>
      </w:r>
      <w:proofErr w:type="spellEnd"/>
      <w:r>
        <w:t>(</w:t>
      </w:r>
      <w:proofErr w:type="gramEnd"/>
      <w:r>
        <w:t xml:space="preserve">Flink/Spark), </w:t>
      </w:r>
      <w:proofErr w:type="spellStart"/>
      <w:proofErr w:type="gramStart"/>
      <w:r>
        <w:t>저장</w:t>
      </w:r>
      <w:proofErr w:type="spellEnd"/>
      <w:r>
        <w:t>(</w:t>
      </w:r>
      <w:proofErr w:type="gramEnd"/>
      <w:r>
        <w:t>TSDB/</w:t>
      </w:r>
      <w:proofErr w:type="spellStart"/>
      <w:r>
        <w:t>객체저장소</w:t>
      </w:r>
      <w:proofErr w:type="spellEnd"/>
      <w:r>
        <w:t xml:space="preserve">), </w:t>
      </w:r>
      <w:proofErr w:type="spellStart"/>
      <w:proofErr w:type="gramStart"/>
      <w:r>
        <w:t>서빙</w:t>
      </w:r>
      <w:proofErr w:type="spellEnd"/>
      <w:r>
        <w:t>(</w:t>
      </w:r>
      <w:proofErr w:type="gramEnd"/>
      <w:r>
        <w:t>Ray Serve/TF Serving/ONNX Runtime).</w:t>
      </w:r>
    </w:p>
    <w:p w14:paraId="082F214F" w14:textId="77777777" w:rsidR="00B020C5" w:rsidRDefault="00000000">
      <w:pPr>
        <w:rPr>
          <w:lang w:eastAsia="ko-KR"/>
        </w:rPr>
      </w:pPr>
      <w:r>
        <w:rPr>
          <w:lang w:eastAsia="ko-KR"/>
        </w:rPr>
        <w:t xml:space="preserve">평가: E2E 지연,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>, 처리량, 비용/전력, 데이터 품질/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 xml:space="preserve">, 복구시간, </w:t>
      </w:r>
      <w:proofErr w:type="spellStart"/>
      <w:r>
        <w:rPr>
          <w:lang w:eastAsia="ko-KR"/>
        </w:rPr>
        <w:t>오토스케일</w:t>
      </w:r>
      <w:proofErr w:type="spellEnd"/>
      <w:r>
        <w:rPr>
          <w:lang w:eastAsia="ko-KR"/>
        </w:rPr>
        <w:t xml:space="preserve"> 수렴.</w:t>
      </w:r>
    </w:p>
    <w:p w14:paraId="131D7AF8" w14:textId="77777777" w:rsidR="00B020C5" w:rsidRDefault="00000000">
      <w:r>
        <w:rPr>
          <w:b/>
          <w:sz w:val="24"/>
        </w:rPr>
        <w:t>Expected Research Outcomes (No more than 500 words)</w:t>
      </w:r>
    </w:p>
    <w:p w14:paraId="6D032717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CEI 자동화 프레임워크 및 레퍼런스 구현 공개.</w:t>
      </w:r>
    </w:p>
    <w:p w14:paraId="2CFF985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SLO 인지형 자원 관리 정책과 설계 가이드 제공.</w:t>
      </w:r>
    </w:p>
    <w:p w14:paraId="648481A5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데이터/모델 라이프사이클 자동화 템플릿과 품질 규칙 제공.</w:t>
      </w:r>
    </w:p>
    <w:p w14:paraId="4A6E85AF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테스트베드/데이터셋/CI 공개로 재현성 확보.</w:t>
      </w:r>
    </w:p>
    <w:p w14:paraId="0D0B7640" w14:textId="77777777" w:rsidR="00B020C5" w:rsidRDefault="00000000">
      <w:r>
        <w:rPr>
          <w:b/>
          <w:sz w:val="24"/>
        </w:rPr>
        <w:t>Key Words</w:t>
      </w:r>
    </w:p>
    <w:p w14:paraId="0BC42967" w14:textId="77777777" w:rsidR="00B020C5" w:rsidRDefault="00000000">
      <w:r>
        <w:t xml:space="preserve">Cloud–Edge–IoT, Intelligent Resource Management, SLO-aware Scheduling, Offloading, </w:t>
      </w:r>
      <w:proofErr w:type="spellStart"/>
      <w:r>
        <w:t>MLOps</w:t>
      </w:r>
      <w:proofErr w:type="spellEnd"/>
      <w:r>
        <w:t xml:space="preserve">, </w:t>
      </w:r>
      <w:proofErr w:type="spellStart"/>
      <w:r>
        <w:t>DataOps</w:t>
      </w:r>
      <w:proofErr w:type="spellEnd"/>
      <w:r>
        <w:t xml:space="preserve">, Federated Learning, Stream Processing, </w:t>
      </w:r>
      <w:proofErr w:type="spellStart"/>
      <w:r>
        <w:t>KubeEdge</w:t>
      </w:r>
      <w:proofErr w:type="spellEnd"/>
      <w:r>
        <w:t>, Kubernetes.</w:t>
      </w:r>
      <w:r>
        <w:br w:type="page"/>
      </w:r>
    </w:p>
    <w:p w14:paraId="7F751813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1)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lang w:eastAsia="ko-KR"/>
        </w:rPr>
        <w:t>가제</w:t>
      </w:r>
      <w:r>
        <w:rPr>
          <w:lang w:eastAsia="ko-KR"/>
        </w:rPr>
        <w:t>)</w:t>
      </w:r>
    </w:p>
    <w:p w14:paraId="4A2991EE" w14:textId="77777777" w:rsidR="00B020C5" w:rsidRDefault="00000000">
      <w:pPr>
        <w:rPr>
          <w:lang w:eastAsia="ko-KR"/>
        </w:rPr>
      </w:pPr>
      <w:r>
        <w:rPr>
          <w:lang w:eastAsia="ko-KR"/>
        </w:rPr>
        <w:t>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 통합 구조에서의 지능형 자원 관리 시스템 연구: 데이터 수집부터 처리까지 전 과정을 자동화하는 프레임워크</w:t>
      </w:r>
    </w:p>
    <w:p w14:paraId="37D02935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t xml:space="preserve">2)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필요성</w:t>
      </w:r>
    </w:p>
    <w:p w14:paraId="47C9B69D" w14:textId="77777777" w:rsidR="00B020C5" w:rsidRDefault="00000000">
      <w:pPr>
        <w:rPr>
          <w:lang w:eastAsia="ko-KR"/>
        </w:rPr>
      </w:pPr>
      <w:r>
        <w:rPr>
          <w:lang w:eastAsia="ko-KR"/>
        </w:rPr>
        <w:t>CEI 환경은 다양한 이기종 자원과 급변하는 네트워크 상태로 인해 정적 정책으로는 일관된 SLO 보장이 어렵다.</w:t>
      </w:r>
    </w:p>
    <w:p w14:paraId="206F6F24" w14:textId="77777777" w:rsidR="00B020C5" w:rsidRDefault="00000000">
      <w:pPr>
        <w:rPr>
          <w:lang w:eastAsia="ko-KR"/>
        </w:rPr>
      </w:pPr>
      <w:r>
        <w:rPr>
          <w:lang w:eastAsia="ko-KR"/>
        </w:rPr>
        <w:t>현존 오케스트레이션은 컨테이너/함수 단위의 스케일은 우수하나, 계층간 오프로딩/압축/</w:t>
      </w:r>
      <w:proofErr w:type="spellStart"/>
      <w:r>
        <w:rPr>
          <w:lang w:eastAsia="ko-KR"/>
        </w:rPr>
        <w:t>캐싱의</w:t>
      </w:r>
      <w:proofErr w:type="spellEnd"/>
      <w:r>
        <w:rPr>
          <w:lang w:eastAsia="ko-KR"/>
        </w:rPr>
        <w:t xml:space="preserve"> 동적 결정을 </w:t>
      </w:r>
      <w:proofErr w:type="spellStart"/>
      <w:r>
        <w:rPr>
          <w:lang w:eastAsia="ko-KR"/>
        </w:rPr>
        <w:t>내재화하지</w:t>
      </w:r>
      <w:proofErr w:type="spellEnd"/>
      <w:r>
        <w:rPr>
          <w:lang w:eastAsia="ko-KR"/>
        </w:rPr>
        <w:t xml:space="preserve"> 못한다.</w:t>
      </w:r>
    </w:p>
    <w:p w14:paraId="6E078434" w14:textId="77777777" w:rsidR="00B020C5" w:rsidRDefault="00000000">
      <w:pPr>
        <w:pStyle w:val="1"/>
      </w:pPr>
      <w:r>
        <w:t xml:space="preserve">3) </w:t>
      </w:r>
      <w:proofErr w:type="spellStart"/>
      <w:r>
        <w:t>연구</w:t>
      </w:r>
      <w:proofErr w:type="spellEnd"/>
      <w:r>
        <w:t xml:space="preserve"> </w:t>
      </w:r>
      <w:proofErr w:type="spellStart"/>
      <w:r>
        <w:t>목표</w:t>
      </w:r>
      <w:proofErr w:type="spellEnd"/>
    </w:p>
    <w:p w14:paraId="3167ADB6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전과정</w:t>
      </w:r>
      <w:proofErr w:type="spellEnd"/>
      <w:r>
        <w:rPr>
          <w:lang w:eastAsia="ko-KR"/>
        </w:rPr>
        <w:t xml:space="preserve"> 자동화 프레임워크 설계 및 오픈소스 구현.</w:t>
      </w:r>
    </w:p>
    <w:p w14:paraId="717FEB77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스케줄러와 적응형 오프로딩·압축·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.</w:t>
      </w:r>
    </w:p>
    <w:p w14:paraId="537937F4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혼합 DAG 실행/컴파일러 및 정책 엔진 연계.</w:t>
      </w:r>
    </w:p>
    <w:p w14:paraId="6C647211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재현 가능한 테스트베드/KPI로 정량 평가 및 가이드 제시.</w:t>
      </w:r>
    </w:p>
    <w:p w14:paraId="6478DBA0" w14:textId="77777777" w:rsidR="00B020C5" w:rsidRDefault="00000000">
      <w:pPr>
        <w:pStyle w:val="1"/>
      </w:pPr>
      <w:r>
        <w:t xml:space="preserve">4) </w:t>
      </w:r>
      <w:proofErr w:type="spellStart"/>
      <w:r>
        <w:t>통합</w:t>
      </w:r>
      <w:proofErr w:type="spellEnd"/>
      <w:r>
        <w:t xml:space="preserve"> </w:t>
      </w:r>
      <w:proofErr w:type="spellStart"/>
      <w:r>
        <w:t>아키텍처</w:t>
      </w:r>
      <w:proofErr w:type="spellEnd"/>
    </w:p>
    <w:p w14:paraId="0B8E873C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컨트롤 플레인: 정책 엔진, SLO 스케줄러, 카탈로그, </w:t>
      </w:r>
      <w:proofErr w:type="spellStart"/>
      <w:r>
        <w:rPr>
          <w:lang w:eastAsia="ko-KR"/>
        </w:rPr>
        <w:t>텔레메트리</w:t>
      </w:r>
      <w:proofErr w:type="spellEnd"/>
      <w:r>
        <w:rPr>
          <w:lang w:eastAsia="ko-KR"/>
        </w:rPr>
        <w:t>.</w:t>
      </w:r>
    </w:p>
    <w:p w14:paraId="75E6B0CE" w14:textId="77777777" w:rsidR="00B020C5" w:rsidRDefault="00000000">
      <w:pPr>
        <w:pStyle w:val="a0"/>
      </w:pPr>
      <w:proofErr w:type="spellStart"/>
      <w:r>
        <w:t>데이터</w:t>
      </w:r>
      <w:proofErr w:type="spellEnd"/>
      <w:r>
        <w:t xml:space="preserve"> </w:t>
      </w:r>
      <w:proofErr w:type="spellStart"/>
      <w:r>
        <w:t>플레인</w:t>
      </w:r>
      <w:proofErr w:type="spellEnd"/>
      <w:r>
        <w:t xml:space="preserve">: </w:t>
      </w:r>
      <w:proofErr w:type="gramStart"/>
      <w:r>
        <w:t>수집(</w:t>
      </w:r>
      <w:proofErr w:type="gramEnd"/>
      <w:r>
        <w:t>MQTT/HTTP/Kafka)–</w:t>
      </w:r>
      <w:proofErr w:type="gramStart"/>
      <w:r>
        <w:t>처리(</w:t>
      </w:r>
      <w:proofErr w:type="gramEnd"/>
      <w:r>
        <w:t>Flink/Spark)–</w:t>
      </w:r>
      <w:proofErr w:type="gramStart"/>
      <w:r>
        <w:t>저장(</w:t>
      </w:r>
      <w:proofErr w:type="gramEnd"/>
      <w:r>
        <w:t>TSDB/객체저장소)–</w:t>
      </w:r>
      <w:proofErr w:type="gramStart"/>
      <w:r>
        <w:t>서빙(</w:t>
      </w:r>
      <w:proofErr w:type="gramEnd"/>
      <w:r>
        <w:t>Ray/TF/ONNX).</w:t>
      </w:r>
    </w:p>
    <w:p w14:paraId="2E19CEE4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보안/프라이버시: 인증·암호화·프라이버시 보존 처리(연합학습/</w:t>
      </w:r>
      <w:proofErr w:type="spellStart"/>
      <w:r>
        <w:rPr>
          <w:lang w:eastAsia="ko-KR"/>
        </w:rPr>
        <w:t>차등프라이버시</w:t>
      </w:r>
      <w:proofErr w:type="spellEnd"/>
      <w:r>
        <w:rPr>
          <w:lang w:eastAsia="ko-KR"/>
        </w:rPr>
        <w:t>).</w:t>
      </w:r>
    </w:p>
    <w:p w14:paraId="2F22C4A4" w14:textId="77777777" w:rsidR="00B020C5" w:rsidRDefault="00000000">
      <w:pPr>
        <w:pStyle w:val="1"/>
      </w:pPr>
      <w:r>
        <w:t xml:space="preserve">5) </w:t>
      </w:r>
      <w:proofErr w:type="spellStart"/>
      <w:r>
        <w:t>핵심</w:t>
      </w:r>
      <w:proofErr w:type="spellEnd"/>
      <w:r>
        <w:t xml:space="preserve"> </w:t>
      </w:r>
      <w:proofErr w:type="spellStart"/>
      <w:r>
        <w:t>모듈</w:t>
      </w:r>
      <w:proofErr w:type="spellEnd"/>
    </w:p>
    <w:p w14:paraId="63DE89D0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지능형 스케줄러(RL+휴리스틱): 지연/비용/정확도 가중 최적화.</w:t>
      </w:r>
    </w:p>
    <w:p w14:paraId="6B59E047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: 네트워크/부하/품질 신호 기반.</w:t>
      </w:r>
    </w:p>
    <w:p w14:paraId="71FDFD53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DAG 컴파일러: 워크로드를 계층별로 분할 배치, 데이터 이동 비용 포함.</w:t>
      </w:r>
    </w:p>
    <w:p w14:paraId="37EC4AF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품질/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 xml:space="preserve">: 데이터/모델 품질 규칙, 자동 </w:t>
      </w:r>
      <w:proofErr w:type="spellStart"/>
      <w:r>
        <w:rPr>
          <w:lang w:eastAsia="ko-KR"/>
        </w:rPr>
        <w:t>재학습</w:t>
      </w:r>
      <w:proofErr w:type="spellEnd"/>
      <w:r>
        <w:rPr>
          <w:lang w:eastAsia="ko-KR"/>
        </w:rPr>
        <w:t>·롤백·카나리아.</w:t>
      </w:r>
    </w:p>
    <w:p w14:paraId="7F04E2A2" w14:textId="77777777" w:rsidR="00B020C5" w:rsidRDefault="00000000">
      <w:pPr>
        <w:pStyle w:val="1"/>
      </w:pPr>
      <w:r>
        <w:lastRenderedPageBreak/>
        <w:t xml:space="preserve">6) </w:t>
      </w:r>
      <w:proofErr w:type="spellStart"/>
      <w:r>
        <w:t>연구</w:t>
      </w:r>
      <w:proofErr w:type="spellEnd"/>
      <w:r>
        <w:t xml:space="preserve"> </w:t>
      </w:r>
      <w:proofErr w:type="spellStart"/>
      <w:proofErr w:type="gramStart"/>
      <w:r>
        <w:t>질문</w:t>
      </w:r>
      <w:proofErr w:type="spellEnd"/>
      <w:r>
        <w:t>(</w:t>
      </w:r>
      <w:proofErr w:type="gramEnd"/>
      <w:r>
        <w:t xml:space="preserve">RQ) &amp; </w:t>
      </w:r>
      <w:proofErr w:type="spellStart"/>
      <w:r>
        <w:t>가설</w:t>
      </w:r>
      <w:proofErr w:type="spellEnd"/>
      <w:r>
        <w:t>(H)</w:t>
      </w:r>
    </w:p>
    <w:p w14:paraId="7977592F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RQ1/H1: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 xml:space="preserve"> 30%+ 감소 가능 여부.</w:t>
      </w:r>
    </w:p>
    <w:p w14:paraId="72A5557C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RQ2/H2: 동일 SLO에서 비용 15–25% 절감 또는 지연 20%+ 개선.</w:t>
      </w:r>
    </w:p>
    <w:p w14:paraId="4BCD682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RQ3/H3: 품질 자동화로 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>/회귀 사고 40%+ 저감.</w:t>
      </w:r>
    </w:p>
    <w:p w14:paraId="2221DF50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RQ4/H4: 혼합 DAG로 처리량 1.3×, 평균 지연 25%↓.</w:t>
      </w:r>
    </w:p>
    <w:p w14:paraId="0880C18E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t xml:space="preserve">7) </w:t>
      </w:r>
      <w:r>
        <w:rPr>
          <w:lang w:eastAsia="ko-KR"/>
        </w:rPr>
        <w:t>방법론</w:t>
      </w:r>
    </w:p>
    <w:p w14:paraId="4E8E0E9F" w14:textId="77777777" w:rsidR="00B020C5" w:rsidRDefault="00000000">
      <w:pPr>
        <w:rPr>
          <w:lang w:eastAsia="ko-KR"/>
        </w:rPr>
      </w:pPr>
      <w:r>
        <w:rPr>
          <w:lang w:eastAsia="ko-KR"/>
        </w:rPr>
        <w:t>테스트베드/데이터/지표/분석 방법은 Summary에 기재된 구성과 동일하며, 다음을 보완한다:</w:t>
      </w:r>
    </w:p>
    <w:p w14:paraId="3AD3BFC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SLO 위반 비용 모델을 정의하고, 정책 엔진의 보상 함수로 사용.</w:t>
      </w:r>
    </w:p>
    <w:p w14:paraId="6871233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실시간/</w:t>
      </w:r>
      <w:proofErr w:type="spellStart"/>
      <w:r>
        <w:rPr>
          <w:lang w:eastAsia="ko-KR"/>
        </w:rPr>
        <w:t>마이크로배치</w:t>
      </w:r>
      <w:proofErr w:type="spellEnd"/>
      <w:r>
        <w:rPr>
          <w:lang w:eastAsia="ko-KR"/>
        </w:rPr>
        <w:t xml:space="preserve"> 혼합 워크로드의 DAG 분할 기준(연산/데이터 의존성·지연 민감도)을 수식화.</w:t>
      </w:r>
    </w:p>
    <w:p w14:paraId="5760BA5D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선택/집합 최적화(지연/부하/연결성)를 근사 알고리즘으로 해결.</w:t>
      </w:r>
    </w:p>
    <w:p w14:paraId="31D58CAA" w14:textId="68822B66" w:rsidR="00C041EF" w:rsidRDefault="00000000" w:rsidP="00C041EF">
      <w:pPr>
        <w:pStyle w:val="1"/>
        <w:rPr>
          <w:rFonts w:ascii="맑은 고딕" w:eastAsia="맑은 고딕" w:hAnsi="맑은 고딕" w:cs="맑은 고딕"/>
          <w:lang w:eastAsia="ko-KR"/>
        </w:rPr>
      </w:pPr>
      <w:r>
        <w:t xml:space="preserve">8) </w:t>
      </w:r>
      <w:proofErr w:type="spellStart"/>
      <w:r>
        <w:rPr>
          <w:rFonts w:ascii="맑은 고딕" w:eastAsia="맑은 고딕" w:hAnsi="맑은 고딕" w:cs="맑은 고딕" w:hint="eastAsia"/>
        </w:rPr>
        <w:t>성능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평가</w:t>
      </w:r>
      <w:proofErr w:type="spellEnd"/>
      <w: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계획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945"/>
        <w:gridCol w:w="1732"/>
        <w:gridCol w:w="1328"/>
        <w:gridCol w:w="1483"/>
        <w:gridCol w:w="2142"/>
      </w:tblGrid>
      <w:tr w:rsidR="00C041EF" w14:paraId="21CCEF39" w14:textId="77777777" w:rsidTr="00C041EF">
        <w:tc>
          <w:tcPr>
            <w:tcW w:w="1945" w:type="dxa"/>
            <w:vAlign w:val="center"/>
          </w:tcPr>
          <w:p w14:paraId="6539A989" w14:textId="51DD38C4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b/>
              </w:rPr>
              <w:t>벤치마크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시나리오</w:t>
            </w:r>
            <w:proofErr w:type="spellEnd"/>
          </w:p>
        </w:tc>
        <w:tc>
          <w:tcPr>
            <w:tcW w:w="1732" w:type="dxa"/>
            <w:vAlign w:val="center"/>
          </w:tcPr>
          <w:p w14:paraId="7029C7E1" w14:textId="2ED79264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b/>
              </w:rPr>
              <w:t>워크로드</w:t>
            </w:r>
            <w:proofErr w:type="spellEnd"/>
          </w:p>
        </w:tc>
        <w:tc>
          <w:tcPr>
            <w:tcW w:w="1328" w:type="dxa"/>
            <w:vAlign w:val="center"/>
          </w:tcPr>
          <w:p w14:paraId="0DE5FE26" w14:textId="1F17E258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b/>
              </w:rPr>
              <w:t>KPI</w:t>
            </w:r>
          </w:p>
        </w:tc>
        <w:tc>
          <w:tcPr>
            <w:tcW w:w="1483" w:type="dxa"/>
            <w:vAlign w:val="center"/>
          </w:tcPr>
          <w:p w14:paraId="4B53B193" w14:textId="7252FF8A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b/>
              </w:rPr>
              <w:t>베이스라인</w:t>
            </w:r>
            <w:proofErr w:type="spellEnd"/>
          </w:p>
        </w:tc>
        <w:tc>
          <w:tcPr>
            <w:tcW w:w="2142" w:type="dxa"/>
            <w:vAlign w:val="center"/>
          </w:tcPr>
          <w:p w14:paraId="64D02FF6" w14:textId="75224C76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b/>
              </w:rPr>
              <w:t>제안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기법</w:t>
            </w:r>
            <w:proofErr w:type="spellEnd"/>
          </w:p>
        </w:tc>
      </w:tr>
      <w:tr w:rsidR="00C041EF" w14:paraId="28B1B15D" w14:textId="77777777" w:rsidTr="00C041EF">
        <w:tc>
          <w:tcPr>
            <w:tcW w:w="1945" w:type="dxa"/>
          </w:tcPr>
          <w:p w14:paraId="4E02250A" w14:textId="02A3B15E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t>영상</w:t>
            </w:r>
            <w:proofErr w:type="spellEnd"/>
            <w:r>
              <w:t xml:space="preserve"> </w:t>
            </w:r>
            <w:proofErr w:type="spellStart"/>
            <w:r>
              <w:t>분석</w:t>
            </w:r>
            <w:proofErr w:type="spellEnd"/>
            <w:r>
              <w:t>(</w:t>
            </w:r>
            <w:proofErr w:type="spellStart"/>
            <w:r>
              <w:t>프라이버시</w:t>
            </w:r>
            <w:proofErr w:type="spellEnd"/>
            <w:r>
              <w:t>)</w:t>
            </w:r>
          </w:p>
        </w:tc>
        <w:tc>
          <w:tcPr>
            <w:tcW w:w="1732" w:type="dxa"/>
          </w:tcPr>
          <w:p w14:paraId="4353C77A" w14:textId="5CD82635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RTSP 다중 스트림 + 객체탐지/</w:t>
            </w:r>
            <w:proofErr w:type="spellStart"/>
            <w:r>
              <w:rPr>
                <w:lang w:eastAsia="ko-KR"/>
              </w:rPr>
              <w:t>마스킹</w:t>
            </w:r>
            <w:proofErr w:type="spellEnd"/>
          </w:p>
        </w:tc>
        <w:tc>
          <w:tcPr>
            <w:tcW w:w="1328" w:type="dxa"/>
          </w:tcPr>
          <w:p w14:paraId="00185ACE" w14:textId="6B3EAEE6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E2E 지연, SLO </w:t>
            </w:r>
            <w:proofErr w:type="spellStart"/>
            <w:r>
              <w:rPr>
                <w:lang w:eastAsia="ko-KR"/>
              </w:rPr>
              <w:t>위반률</w:t>
            </w:r>
            <w:proofErr w:type="spellEnd"/>
            <w:r>
              <w:rPr>
                <w:lang w:eastAsia="ko-KR"/>
              </w:rPr>
              <w:t xml:space="preserve">, </w:t>
            </w:r>
            <w:proofErr w:type="spellStart"/>
            <w:r>
              <w:rPr>
                <w:lang w:eastAsia="ko-KR"/>
              </w:rPr>
              <w:t>백홀</w:t>
            </w:r>
            <w:proofErr w:type="spellEnd"/>
            <w:r>
              <w:rPr>
                <w:lang w:eastAsia="ko-KR"/>
              </w:rPr>
              <w:t xml:space="preserve"> 절감</w:t>
            </w:r>
          </w:p>
        </w:tc>
        <w:tc>
          <w:tcPr>
            <w:tcW w:w="1483" w:type="dxa"/>
          </w:tcPr>
          <w:p w14:paraId="41604F40" w14:textId="5EC890C2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K8s 기본 + 고정 오프로딩</w:t>
            </w:r>
          </w:p>
        </w:tc>
        <w:tc>
          <w:tcPr>
            <w:tcW w:w="2142" w:type="dxa"/>
          </w:tcPr>
          <w:p w14:paraId="26CD2FDB" w14:textId="4F664F32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SLO 스케줄러 + 적응 오프로딩/압축/</w:t>
            </w:r>
            <w:proofErr w:type="spellStart"/>
            <w:r>
              <w:rPr>
                <w:lang w:eastAsia="ko-KR"/>
              </w:rPr>
              <w:t>캐싱</w:t>
            </w:r>
            <w:proofErr w:type="spellEnd"/>
          </w:p>
        </w:tc>
      </w:tr>
      <w:tr w:rsidR="00C041EF" w14:paraId="1AC7C547" w14:textId="77777777" w:rsidTr="00C041EF">
        <w:tc>
          <w:tcPr>
            <w:tcW w:w="1945" w:type="dxa"/>
          </w:tcPr>
          <w:p w14:paraId="43EDF73B" w14:textId="22F92082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t>예지</w:t>
            </w:r>
            <w:proofErr w:type="spellEnd"/>
            <w:r>
              <w:t xml:space="preserve"> </w:t>
            </w:r>
            <w:proofErr w:type="spellStart"/>
            <w:r>
              <w:t>보전</w:t>
            </w:r>
            <w:proofErr w:type="spellEnd"/>
            <w:r>
              <w:t>(</w:t>
            </w:r>
            <w:proofErr w:type="spellStart"/>
            <w:r>
              <w:t>시계열</w:t>
            </w:r>
            <w:proofErr w:type="spellEnd"/>
            <w:r>
              <w:t>)</w:t>
            </w:r>
          </w:p>
        </w:tc>
        <w:tc>
          <w:tcPr>
            <w:tcW w:w="1732" w:type="dxa"/>
          </w:tcPr>
          <w:p w14:paraId="1B325FFD" w14:textId="4A60F1EB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t>센서</w:t>
            </w:r>
            <w:proofErr w:type="spellEnd"/>
            <w:r>
              <w:t xml:space="preserve"> </w:t>
            </w:r>
            <w:proofErr w:type="spellStart"/>
            <w:r>
              <w:t>시계열</w:t>
            </w:r>
            <w:proofErr w:type="spellEnd"/>
            <w:r>
              <w:t xml:space="preserve"> + </w:t>
            </w:r>
            <w:proofErr w:type="spellStart"/>
            <w:r>
              <w:t>이상탐지</w:t>
            </w:r>
            <w:proofErr w:type="spellEnd"/>
          </w:p>
        </w:tc>
        <w:tc>
          <w:tcPr>
            <w:tcW w:w="1328" w:type="dxa"/>
          </w:tcPr>
          <w:p w14:paraId="7699204F" w14:textId="042DA449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t>지연</w:t>
            </w:r>
            <w:proofErr w:type="spellEnd"/>
            <w:r>
              <w:t xml:space="preserve">, </w:t>
            </w:r>
            <w:proofErr w:type="spellStart"/>
            <w:r>
              <w:t>처리량</w:t>
            </w:r>
            <w:proofErr w:type="spellEnd"/>
            <w:r>
              <w:t xml:space="preserve">, </w:t>
            </w:r>
            <w:proofErr w:type="spellStart"/>
            <w:r>
              <w:t>전력</w:t>
            </w:r>
            <w:proofErr w:type="spellEnd"/>
          </w:p>
        </w:tc>
        <w:tc>
          <w:tcPr>
            <w:tcW w:w="1483" w:type="dxa"/>
          </w:tcPr>
          <w:p w14:paraId="6B7967C4" w14:textId="660424D0" w:rsidR="00C041EF" w:rsidRDefault="00C041EF" w:rsidP="00C041EF">
            <w:pPr>
              <w:rPr>
                <w:rFonts w:hint="eastAsia"/>
                <w:lang w:eastAsia="ko-KR"/>
              </w:rPr>
            </w:pPr>
            <w:r>
              <w:t>KEDA/</w:t>
            </w:r>
            <w:proofErr w:type="spellStart"/>
            <w:r>
              <w:t>Knative</w:t>
            </w:r>
            <w:proofErr w:type="spellEnd"/>
            <w:r>
              <w:t xml:space="preserve"> </w:t>
            </w:r>
            <w:proofErr w:type="spellStart"/>
            <w:r>
              <w:t>기본</w:t>
            </w:r>
            <w:proofErr w:type="spellEnd"/>
            <w:r>
              <w:t xml:space="preserve"> </w:t>
            </w:r>
            <w:proofErr w:type="spellStart"/>
            <w:r>
              <w:t>오토스케일</w:t>
            </w:r>
            <w:proofErr w:type="spellEnd"/>
          </w:p>
        </w:tc>
        <w:tc>
          <w:tcPr>
            <w:tcW w:w="2142" w:type="dxa"/>
          </w:tcPr>
          <w:p w14:paraId="2B8EA7CA" w14:textId="4805246A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SLO 스케줄러 + DAG 분할/</w:t>
            </w:r>
            <w:proofErr w:type="spellStart"/>
            <w:r>
              <w:rPr>
                <w:lang w:eastAsia="ko-KR"/>
              </w:rPr>
              <w:t>캐싱</w:t>
            </w:r>
            <w:proofErr w:type="spellEnd"/>
          </w:p>
        </w:tc>
      </w:tr>
      <w:tr w:rsidR="00C041EF" w14:paraId="4F7D2795" w14:textId="77777777" w:rsidTr="00C041EF">
        <w:tc>
          <w:tcPr>
            <w:tcW w:w="1945" w:type="dxa"/>
          </w:tcPr>
          <w:p w14:paraId="7CE806E9" w14:textId="0852E315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t>모바일</w:t>
            </w:r>
            <w:proofErr w:type="spellEnd"/>
            <w:r>
              <w:t xml:space="preserve"> AR</w:t>
            </w:r>
          </w:p>
        </w:tc>
        <w:tc>
          <w:tcPr>
            <w:tcW w:w="1732" w:type="dxa"/>
          </w:tcPr>
          <w:p w14:paraId="6C5E1BD7" w14:textId="6EDE57AB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분할추론 + 인코딩 파이프라인</w:t>
            </w:r>
          </w:p>
        </w:tc>
        <w:tc>
          <w:tcPr>
            <w:tcW w:w="1328" w:type="dxa"/>
          </w:tcPr>
          <w:p w14:paraId="715F0967" w14:textId="62D6406B" w:rsidR="00C041EF" w:rsidRDefault="00C041EF" w:rsidP="00C041EF">
            <w:pPr>
              <w:rPr>
                <w:rFonts w:hint="eastAsia"/>
                <w:lang w:eastAsia="ko-KR"/>
              </w:rPr>
            </w:pPr>
            <w:r>
              <w:t xml:space="preserve">95%tile </w:t>
            </w:r>
            <w:proofErr w:type="spellStart"/>
            <w:r>
              <w:t>지연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QoE</w:t>
            </w:r>
            <w:proofErr w:type="spellEnd"/>
            <w:r>
              <w:t>(</w:t>
            </w:r>
            <w:proofErr w:type="gramEnd"/>
            <w:r>
              <w:t xml:space="preserve">VMAF), </w:t>
            </w:r>
            <w:proofErr w:type="spellStart"/>
            <w:r>
              <w:t>배터리</w:t>
            </w:r>
            <w:proofErr w:type="spellEnd"/>
          </w:p>
        </w:tc>
        <w:tc>
          <w:tcPr>
            <w:tcW w:w="1483" w:type="dxa"/>
          </w:tcPr>
          <w:p w14:paraId="65F8AFD3" w14:textId="5072281B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t>고정</w:t>
            </w:r>
            <w:proofErr w:type="spellEnd"/>
            <w:r>
              <w:t xml:space="preserve"> </w:t>
            </w:r>
            <w:proofErr w:type="spellStart"/>
            <w:r>
              <w:t>배치</w:t>
            </w:r>
            <w:proofErr w:type="spellEnd"/>
            <w:r>
              <w:t>/</w:t>
            </w:r>
            <w:proofErr w:type="spellStart"/>
            <w:r>
              <w:t>프리셋</w:t>
            </w:r>
            <w:proofErr w:type="spellEnd"/>
          </w:p>
        </w:tc>
        <w:tc>
          <w:tcPr>
            <w:tcW w:w="2142" w:type="dxa"/>
          </w:tcPr>
          <w:p w14:paraId="107E11CA" w14:textId="4679687A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lang w:eastAsia="ko-KR"/>
              </w:rPr>
              <w:t>밴딧</w:t>
            </w:r>
            <w:proofErr w:type="spellEnd"/>
            <w:r>
              <w:rPr>
                <w:lang w:eastAsia="ko-KR"/>
              </w:rPr>
              <w:t xml:space="preserve">/RL 기반 </w:t>
            </w:r>
            <w:proofErr w:type="spellStart"/>
            <w:r>
              <w:rPr>
                <w:lang w:eastAsia="ko-KR"/>
              </w:rPr>
              <w:t>프리셋</w:t>
            </w:r>
            <w:proofErr w:type="spellEnd"/>
            <w:r>
              <w:rPr>
                <w:lang w:eastAsia="ko-KR"/>
              </w:rPr>
              <w:t>/마이그레이션</w:t>
            </w:r>
          </w:p>
        </w:tc>
      </w:tr>
      <w:tr w:rsidR="00C041EF" w14:paraId="27FD7E07" w14:textId="77777777" w:rsidTr="00C041EF">
        <w:tc>
          <w:tcPr>
            <w:tcW w:w="1945" w:type="dxa"/>
          </w:tcPr>
          <w:p w14:paraId="0F64579F" w14:textId="3AA9F3E7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lastRenderedPageBreak/>
              <w:t>버스티</w:t>
            </w:r>
            <w:proofErr w:type="spellEnd"/>
            <w:r>
              <w:t>/</w:t>
            </w:r>
            <w:proofErr w:type="spellStart"/>
            <w:r>
              <w:t>장애</w:t>
            </w:r>
            <w:proofErr w:type="spellEnd"/>
            <w:r>
              <w:t xml:space="preserve"> </w:t>
            </w:r>
            <w:proofErr w:type="spellStart"/>
            <w:r>
              <w:t>복구</w:t>
            </w:r>
            <w:proofErr w:type="spellEnd"/>
          </w:p>
        </w:tc>
        <w:tc>
          <w:tcPr>
            <w:tcW w:w="1732" w:type="dxa"/>
          </w:tcPr>
          <w:p w14:paraId="17823619" w14:textId="24FEA7C2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부하 급증·노드 장애 주입</w:t>
            </w:r>
          </w:p>
        </w:tc>
        <w:tc>
          <w:tcPr>
            <w:tcW w:w="1328" w:type="dxa"/>
          </w:tcPr>
          <w:p w14:paraId="79620D8F" w14:textId="587671DA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복구시간, 재시도, </w:t>
            </w:r>
            <w:proofErr w:type="spellStart"/>
            <w:r>
              <w:rPr>
                <w:lang w:eastAsia="ko-KR"/>
              </w:rPr>
              <w:t>손실율</w:t>
            </w:r>
            <w:proofErr w:type="spellEnd"/>
          </w:p>
        </w:tc>
        <w:tc>
          <w:tcPr>
            <w:tcW w:w="1483" w:type="dxa"/>
          </w:tcPr>
          <w:p w14:paraId="41AF14CB" w14:textId="52FA90C2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기본 HPA/재시작 정책</w:t>
            </w:r>
          </w:p>
        </w:tc>
        <w:tc>
          <w:tcPr>
            <w:tcW w:w="2142" w:type="dxa"/>
          </w:tcPr>
          <w:p w14:paraId="74BD94AC" w14:textId="71905723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정책 가드레일 + 선제 스케일/마이그레이션</w:t>
            </w:r>
          </w:p>
        </w:tc>
      </w:tr>
    </w:tbl>
    <w:p w14:paraId="61EFB720" w14:textId="77777777" w:rsidR="00C041EF" w:rsidRPr="00C041EF" w:rsidRDefault="00C041EF" w:rsidP="00C041EF">
      <w:pPr>
        <w:rPr>
          <w:rFonts w:hint="eastAsia"/>
          <w:lang w:eastAsia="ko-KR"/>
        </w:rPr>
      </w:pPr>
    </w:p>
    <w:p w14:paraId="391F0D9B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베이스라인: K8s 기본 스케줄링 + 고정 오프로딩/스케일 + KEDA/</w:t>
      </w:r>
      <w:proofErr w:type="spellStart"/>
      <w:r>
        <w:rPr>
          <w:lang w:eastAsia="ko-KR"/>
        </w:rPr>
        <w:t>Knative</w:t>
      </w:r>
      <w:proofErr w:type="spellEnd"/>
      <w:r>
        <w:rPr>
          <w:lang w:eastAsia="ko-KR"/>
        </w:rPr>
        <w:t>.</w:t>
      </w:r>
    </w:p>
    <w:p w14:paraId="7759CE5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지표: E2E 지연/</w:t>
      </w:r>
      <w:proofErr w:type="spellStart"/>
      <w:r>
        <w:rPr>
          <w:lang w:eastAsia="ko-KR"/>
        </w:rPr>
        <w:t>지터</w:t>
      </w:r>
      <w:proofErr w:type="spellEnd"/>
      <w:r>
        <w:rPr>
          <w:lang w:eastAsia="ko-KR"/>
        </w:rPr>
        <w:t xml:space="preserve">,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>, 처리량, 비용/전력, 품질 지표, 복구시간, 수렴속도.</w:t>
      </w:r>
    </w:p>
    <w:p w14:paraId="4B4DFA6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분석: 혼합효과/ANOVA/생존분석, 파레토 프런티어,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>/코스트 모델, 민감도.</w:t>
      </w:r>
    </w:p>
    <w:p w14:paraId="098C4C1D" w14:textId="77777777" w:rsidR="00B020C5" w:rsidRDefault="00000000">
      <w:pPr>
        <w:pStyle w:val="1"/>
      </w:pPr>
      <w:r>
        <w:t xml:space="preserve">9) </w:t>
      </w:r>
      <w:proofErr w:type="spellStart"/>
      <w:r>
        <w:t>기대</w:t>
      </w:r>
      <w:proofErr w:type="spellEnd"/>
      <w:r>
        <w:t xml:space="preserve"> </w:t>
      </w:r>
      <w:proofErr w:type="spellStart"/>
      <w:r>
        <w:t>결과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기여</w:t>
      </w:r>
      <w:proofErr w:type="spellEnd"/>
    </w:p>
    <w:p w14:paraId="6650B053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CEI 자동화 프레임워크·코드·데이터 공개.</w:t>
      </w:r>
    </w:p>
    <w:p w14:paraId="40895E6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운영 가이드와 실무 적용 가능 레시피 제공.</w:t>
      </w:r>
    </w:p>
    <w:p w14:paraId="70F79817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학술적 성과: 스케줄링/오프로딩/데이터 품질 통합 모델.</w:t>
      </w:r>
    </w:p>
    <w:p w14:paraId="6592A22A" w14:textId="77777777" w:rsidR="00B020C5" w:rsidRDefault="00000000">
      <w:pPr>
        <w:pStyle w:val="1"/>
      </w:pPr>
      <w:r>
        <w:t xml:space="preserve">10) </w:t>
      </w:r>
      <w:proofErr w:type="spellStart"/>
      <w:r>
        <w:t>참고</w:t>
      </w:r>
      <w:proofErr w:type="spellEnd"/>
      <w:r>
        <w:t xml:space="preserve"> </w:t>
      </w:r>
      <w:proofErr w:type="spellStart"/>
      <w:r>
        <w:t>문헌</w:t>
      </w:r>
      <w:proofErr w:type="spellEnd"/>
      <w:r>
        <w:t xml:space="preserve"> (Related Work) </w:t>
      </w:r>
      <w:proofErr w:type="spellStart"/>
      <w:r>
        <w:t>요약</w:t>
      </w:r>
      <w:proofErr w:type="spellEnd"/>
    </w:p>
    <w:p w14:paraId="51209521" w14:textId="5ADAEDF1" w:rsidR="00D16955" w:rsidRDefault="00D16955" w:rsidP="00D16955">
      <w:pPr>
        <w:pStyle w:val="a"/>
      </w:pPr>
      <w:r>
        <w:t xml:space="preserve">[RW1] </w:t>
      </w:r>
      <w:r w:rsidRPr="00C041EF">
        <w:t>“The Case for VM-Based Cloudlets in Mobile Computing,” IEEE Pervasive Computing, 2009.</w:t>
      </w:r>
    </w:p>
    <w:p w14:paraId="6A05EBDA" w14:textId="05AF32D1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인프라의 '</w:t>
      </w:r>
      <w:proofErr w:type="spellStart"/>
      <w:r>
        <w:rPr>
          <w:lang w:eastAsia="ko-KR"/>
        </w:rPr>
        <w:t>클라우드렛</w:t>
      </w:r>
      <w:proofErr w:type="spellEnd"/>
      <w:r>
        <w:rPr>
          <w:lang w:eastAsia="ko-KR"/>
        </w:rPr>
        <w:t>' 개념을 정립하고 근접 연산으로 지연 감소의 이점을 선도적으로 제시.</w:t>
      </w:r>
    </w:p>
    <w:p w14:paraId="0035F45F" w14:textId="79322BA3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비전 중심으로 대규모 정량 실험과 다양한 워크로드 비교는 제한적.</w:t>
      </w:r>
    </w:p>
    <w:p w14:paraId="30ECA2C0" w14:textId="0CD0E275" w:rsidR="00D16955" w:rsidRDefault="00D16955" w:rsidP="00D16955">
      <w:pPr>
        <w:pStyle w:val="a"/>
      </w:pPr>
      <w:r>
        <w:t xml:space="preserve">[RW2] </w:t>
      </w:r>
      <w:r w:rsidRPr="00C041EF">
        <w:t>“Edge Computing: Vision and Challenges,” IEEE Internet of Things Journal, 2016.</w:t>
      </w:r>
    </w:p>
    <w:p w14:paraId="012C691C" w14:textId="42C41FA4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컴퓨팅의 개념·아키텍처·과제를 종합적으로 정리한 대표 비전/</w:t>
      </w:r>
      <w:proofErr w:type="spellStart"/>
      <w:r>
        <w:rPr>
          <w:lang w:eastAsia="ko-KR"/>
        </w:rPr>
        <w:t>서베이</w:t>
      </w:r>
      <w:proofErr w:type="spellEnd"/>
      <w:r>
        <w:rPr>
          <w:lang w:eastAsia="ko-KR"/>
        </w:rPr>
        <w:t xml:space="preserve"> 논문.</w:t>
      </w:r>
    </w:p>
    <w:p w14:paraId="1FC9125E" w14:textId="4C13D389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정량적 KPI 비교나 구현 세부(오케스트레이션 지연·마이그레이션) 사례는 제한.</w:t>
      </w:r>
    </w:p>
    <w:p w14:paraId="7FD266A7" w14:textId="576968BE" w:rsidR="00D16955" w:rsidRDefault="00D16955" w:rsidP="00D16955">
      <w:pPr>
        <w:pStyle w:val="a"/>
      </w:pPr>
      <w:r>
        <w:t xml:space="preserve">[RW3] </w:t>
      </w:r>
      <w:r w:rsidRPr="00C041EF">
        <w:t>“A Survey on Mobile Edge Computing: The Communication Perspective,” IEEE Communications Surveys &amp; Tutorials, 2017</w:t>
      </w:r>
      <w:r>
        <w:t>.</w:t>
      </w:r>
    </w:p>
    <w:p w14:paraId="45B91D73" w14:textId="430913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장점: 통신 관점에서 오프로딩/자원관리 문제를 체계적으로 분류·정리한 </w:t>
      </w:r>
      <w:proofErr w:type="spellStart"/>
      <w:r>
        <w:rPr>
          <w:lang w:eastAsia="ko-KR"/>
        </w:rPr>
        <w:t>고피인용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서베이</w:t>
      </w:r>
      <w:proofErr w:type="spellEnd"/>
      <w:r>
        <w:rPr>
          <w:lang w:eastAsia="ko-KR"/>
        </w:rPr>
        <w:t>.</w:t>
      </w:r>
    </w:p>
    <w:p w14:paraId="69ABA1E9" w14:textId="2452B452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아키텍처별(Cloudlet/Fog/Federation) 교차 실험 비교와 전구간 오케스트레이션 지표는 상대적으로 부족.</w:t>
      </w:r>
    </w:p>
    <w:p w14:paraId="786F5F60" w14:textId="275D3CA8" w:rsidR="00D16955" w:rsidRDefault="00D16955" w:rsidP="00D16955">
      <w:pPr>
        <w:pStyle w:val="a"/>
      </w:pPr>
      <w:r>
        <w:t xml:space="preserve">[RW4] </w:t>
      </w:r>
      <w:r w:rsidRPr="00C041EF">
        <w:t>“Fog and IoT: An Overview of Research Opportunities,” IEEE Network, 2016</w:t>
      </w:r>
      <w:r>
        <w:t>.</w:t>
      </w:r>
    </w:p>
    <w:p w14:paraId="63AAF01E" w14:textId="619DF933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Fog-IoT 융합의 기회·과제를 네트워킹 중심으로 체계화, 근원지 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>·대역폭 절감의 가치 명시.</w:t>
      </w:r>
    </w:p>
    <w:p w14:paraId="2FCA8DAF" w14:textId="47DB3055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응용별 KPI(지연·</w:t>
      </w:r>
      <w:proofErr w:type="spellStart"/>
      <w:r>
        <w:rPr>
          <w:lang w:eastAsia="ko-KR"/>
        </w:rPr>
        <w:t>지터</w:t>
      </w:r>
      <w:proofErr w:type="spellEnd"/>
      <w:r>
        <w:rPr>
          <w:lang w:eastAsia="ko-KR"/>
        </w:rPr>
        <w:t>·연속성)와 운영 자동화(스케줄링·정책)의 정량 평가가 제한.</w:t>
      </w:r>
    </w:p>
    <w:p w14:paraId="08AA43CD" w14:textId="1BFE593C" w:rsidR="00D16955" w:rsidRDefault="00D16955" w:rsidP="00D16955">
      <w:pPr>
        <w:pStyle w:val="a"/>
      </w:pPr>
      <w:r>
        <w:t xml:space="preserve">[RW5] </w:t>
      </w:r>
      <w:r w:rsidRPr="00C041EF">
        <w:t>“Computation Offloading and Resource Allocation for Mobile Edge Computing,” IET Communications, 2019</w:t>
      </w:r>
      <w:r>
        <w:t>.</w:t>
      </w:r>
    </w:p>
    <w:p w14:paraId="06F7BF0E" w14:textId="27F0976E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오프로딩과 자원할당의 결합 최적화를 수학적으로 </w:t>
      </w:r>
      <w:proofErr w:type="spellStart"/>
      <w:r>
        <w:rPr>
          <w:lang w:eastAsia="ko-KR"/>
        </w:rPr>
        <w:t>정식화하여</w:t>
      </w:r>
      <w:proofErr w:type="spellEnd"/>
      <w:r>
        <w:rPr>
          <w:lang w:eastAsia="ko-KR"/>
        </w:rPr>
        <w:t xml:space="preserve"> 통신-계산 자원 결합 전략 제시.</w:t>
      </w:r>
    </w:p>
    <w:p w14:paraId="69693CAC" w14:textId="27909F9B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엔드-투-엔드 시스템 수준의 오케스트레이션 지연·이동성 시나리오 실증은 제한.</w:t>
      </w:r>
    </w:p>
    <w:p w14:paraId="0549825B" w14:textId="574AD333" w:rsidR="00D16955" w:rsidRDefault="00D16955" w:rsidP="00D16955">
      <w:pPr>
        <w:pStyle w:val="a"/>
      </w:pPr>
      <w:r>
        <w:t xml:space="preserve">[RW6] </w:t>
      </w:r>
      <w:r w:rsidRPr="00C041EF">
        <w:t>“</w:t>
      </w:r>
      <w:proofErr w:type="spellStart"/>
      <w:r w:rsidRPr="00C041EF">
        <w:t>AccuMO</w:t>
      </w:r>
      <w:proofErr w:type="spellEnd"/>
      <w:r w:rsidRPr="00C041EF">
        <w:t xml:space="preserve">: Accuracy-Centric Multitask Offloading in Edge-Assisted Mobile AR,” ACM </w:t>
      </w:r>
      <w:proofErr w:type="spellStart"/>
      <w:r w:rsidRPr="00C041EF">
        <w:t>MobiCom</w:t>
      </w:r>
      <w:proofErr w:type="spellEnd"/>
      <w:r w:rsidRPr="00C041EF">
        <w:t>, 2023</w:t>
      </w:r>
      <w:r>
        <w:t>.</w:t>
      </w:r>
    </w:p>
    <w:p w14:paraId="701A97CD" w14:textId="5A488D69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정확도 중심의 </w:t>
      </w:r>
      <w:proofErr w:type="spellStart"/>
      <w:r>
        <w:rPr>
          <w:lang w:eastAsia="ko-KR"/>
        </w:rPr>
        <w:t>멀티태스크</w:t>
      </w:r>
      <w:proofErr w:type="spellEnd"/>
      <w:r>
        <w:rPr>
          <w:lang w:eastAsia="ko-KR"/>
        </w:rPr>
        <w:t xml:space="preserve"> 오프로딩 프레임워크로 AR의 정확도·지연 트레이드오프 개선을 실험적으로 제시.</w:t>
      </w:r>
    </w:p>
    <w:p w14:paraId="473E7CE6" w14:textId="03DBCB3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단점: 특정 AR 태스크/디바이스에 초점이라 범용 워크로드·다양한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인프라로 일반화하려면 추가 검증 필요.</w:t>
      </w:r>
    </w:p>
    <w:p w14:paraId="505CBC2D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t xml:space="preserve">11)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  <w:r>
        <w:rPr>
          <w:lang w:eastAsia="ko-KR"/>
        </w:rPr>
        <w:t xml:space="preserve"> (</w:t>
      </w:r>
      <w:r>
        <w:rPr>
          <w:lang w:eastAsia="ko-KR"/>
        </w:rPr>
        <w:t>성능</w:t>
      </w:r>
      <w:r>
        <w:rPr>
          <w:lang w:eastAsia="ko-KR"/>
        </w:rPr>
        <w:t xml:space="preserve">, </w:t>
      </w:r>
      <w:r>
        <w:rPr>
          <w:lang w:eastAsia="ko-KR"/>
        </w:rPr>
        <w:t>방식</w:t>
      </w:r>
      <w:r>
        <w:rPr>
          <w:lang w:eastAsia="ko-KR"/>
        </w:rPr>
        <w:t xml:space="preserve">, </w:t>
      </w:r>
      <w:r>
        <w:rPr>
          <w:lang w:eastAsia="ko-KR"/>
        </w:rPr>
        <w:t>알고리즘</w:t>
      </w:r>
      <w:r>
        <w:rPr>
          <w:lang w:eastAsia="ko-KR"/>
        </w:rPr>
        <w:t>)</w:t>
      </w:r>
    </w:p>
    <w:p w14:paraId="10ABDA26" w14:textId="77777777" w:rsidR="00B020C5" w:rsidRDefault="00000000">
      <w:pPr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스케줄러 + 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 + DAG 컴파일러 + 정책 엔진의 결합.</w:t>
      </w:r>
    </w:p>
    <w:p w14:paraId="2BDCA871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상태·행동·보상 정의 및 </w:t>
      </w:r>
      <w:proofErr w:type="spellStart"/>
      <w:r>
        <w:rPr>
          <w:lang w:eastAsia="ko-KR"/>
        </w:rPr>
        <w:t>오프폴리시</w:t>
      </w:r>
      <w:proofErr w:type="spellEnd"/>
      <w:r>
        <w:rPr>
          <w:lang w:eastAsia="ko-KR"/>
        </w:rPr>
        <w:t xml:space="preserve"> RL + 온라인 </w:t>
      </w:r>
      <w:proofErr w:type="spellStart"/>
      <w:r>
        <w:rPr>
          <w:lang w:eastAsia="ko-KR"/>
        </w:rPr>
        <w:t>밴딧</w:t>
      </w:r>
      <w:proofErr w:type="spellEnd"/>
      <w:r>
        <w:rPr>
          <w:lang w:eastAsia="ko-KR"/>
        </w:rPr>
        <w:t xml:space="preserve"> 혼합.</w:t>
      </w:r>
    </w:p>
    <w:p w14:paraId="4B36B93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>제약최적화(지연 SLA) 하 비용 최소화/지연 최소화의 이중 모드 지원.</w:t>
      </w:r>
    </w:p>
    <w:p w14:paraId="0D6C355F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안전장치: 휴리스틱 가드레일/롤백·카나리아·실험 게이트.</w:t>
      </w:r>
    </w:p>
    <w:p w14:paraId="0B482E72" w14:textId="77777777" w:rsidR="00B020C5" w:rsidRDefault="00000000">
      <w:pPr>
        <w:pStyle w:val="1"/>
        <w:rPr>
          <w:rFonts w:eastAsia="맑은 고딕"/>
          <w:lang w:eastAsia="ko-KR"/>
        </w:rPr>
      </w:pPr>
      <w:r>
        <w:t xml:space="preserve">12) Target Conference/Journal </w:t>
      </w:r>
      <w:r>
        <w:t>및</w:t>
      </w:r>
      <w:r>
        <w:t xml:space="preserve"> </w:t>
      </w:r>
      <w:proofErr w:type="spellStart"/>
      <w:r>
        <w:t>일정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C041EF" w14:paraId="459EDBAF" w14:textId="77777777" w:rsidTr="00E909CF">
        <w:tc>
          <w:tcPr>
            <w:tcW w:w="2157" w:type="dxa"/>
            <w:vAlign w:val="center"/>
          </w:tcPr>
          <w:p w14:paraId="05F33F5F" w14:textId="05424007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b/>
              </w:rPr>
              <w:t>Venue</w:t>
            </w:r>
          </w:p>
        </w:tc>
        <w:tc>
          <w:tcPr>
            <w:tcW w:w="2157" w:type="dxa"/>
            <w:vAlign w:val="center"/>
          </w:tcPr>
          <w:p w14:paraId="5FD2DC47" w14:textId="599F002B" w:rsidR="00C041EF" w:rsidRDefault="00C041EF" w:rsidP="00C041EF">
            <w:pPr>
              <w:rPr>
                <w:rFonts w:hint="eastAsia"/>
                <w:lang w:eastAsia="ko-KR"/>
              </w:rPr>
            </w:pPr>
            <w:r>
              <w:rPr>
                <w:b/>
              </w:rPr>
              <w:t>Type</w:t>
            </w:r>
          </w:p>
        </w:tc>
        <w:tc>
          <w:tcPr>
            <w:tcW w:w="2158" w:type="dxa"/>
            <w:vAlign w:val="center"/>
          </w:tcPr>
          <w:p w14:paraId="3759758C" w14:textId="43D6513B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proofErr w:type="gramStart"/>
            <w:r>
              <w:rPr>
                <w:b/>
              </w:rPr>
              <w:t>마감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현행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공지</w:t>
            </w:r>
            <w:proofErr w:type="spellEnd"/>
            <w:r>
              <w:rPr>
                <w:b/>
              </w:rPr>
              <w:t>)</w:t>
            </w:r>
          </w:p>
        </w:tc>
      </w:tr>
      <w:tr w:rsidR="00C041EF" w14:paraId="3A281040" w14:textId="77777777" w:rsidTr="00C041EF">
        <w:tc>
          <w:tcPr>
            <w:tcW w:w="2157" w:type="dxa"/>
          </w:tcPr>
          <w:p w14:paraId="7A5EAC00" w14:textId="01DB16B1" w:rsidR="00C041EF" w:rsidRDefault="00C041EF" w:rsidP="00C041EF">
            <w:pPr>
              <w:jc w:val="center"/>
              <w:rPr>
                <w:rFonts w:hint="eastAsia"/>
                <w:lang w:eastAsia="ko-KR"/>
              </w:rPr>
            </w:pPr>
            <w:r>
              <w:t>ACM SoCC 2025</w:t>
            </w:r>
          </w:p>
        </w:tc>
        <w:tc>
          <w:tcPr>
            <w:tcW w:w="2157" w:type="dxa"/>
          </w:tcPr>
          <w:p w14:paraId="1CF97DA1" w14:textId="4D022605" w:rsidR="00C041EF" w:rsidRDefault="00C041EF" w:rsidP="00C041EF">
            <w:pPr>
              <w:rPr>
                <w:rFonts w:hint="eastAsia"/>
                <w:lang w:eastAsia="ko-KR"/>
              </w:rPr>
            </w:pPr>
            <w:r>
              <w:t>Conference</w:t>
            </w:r>
          </w:p>
        </w:tc>
        <w:tc>
          <w:tcPr>
            <w:tcW w:w="2158" w:type="dxa"/>
          </w:tcPr>
          <w:p w14:paraId="2A554642" w14:textId="66795D9E" w:rsidR="00C041EF" w:rsidRDefault="00C041EF" w:rsidP="00C041EF">
            <w:pPr>
              <w:rPr>
                <w:rFonts w:hint="eastAsia"/>
                <w:lang w:eastAsia="ko-KR"/>
              </w:rPr>
            </w:pPr>
            <w:r>
              <w:t xml:space="preserve">Event: 2025-11-19~21 (2026 CFP </w:t>
            </w:r>
            <w:proofErr w:type="spellStart"/>
            <w:r>
              <w:t>추후</w:t>
            </w:r>
            <w:proofErr w:type="spellEnd"/>
            <w:r>
              <w:t xml:space="preserve"> </w:t>
            </w:r>
            <w:proofErr w:type="spellStart"/>
            <w:r>
              <w:t>공지</w:t>
            </w:r>
            <w:proofErr w:type="spellEnd"/>
            <w:r>
              <w:t>)</w:t>
            </w:r>
          </w:p>
        </w:tc>
      </w:tr>
      <w:tr w:rsidR="00C041EF" w14:paraId="06DBE8E1" w14:textId="77777777" w:rsidTr="00C041EF">
        <w:tc>
          <w:tcPr>
            <w:tcW w:w="2157" w:type="dxa"/>
          </w:tcPr>
          <w:p w14:paraId="2E043D92" w14:textId="559D02BA" w:rsidR="00C041EF" w:rsidRDefault="00C041EF" w:rsidP="00C041EF">
            <w:pPr>
              <w:rPr>
                <w:rFonts w:hint="eastAsia"/>
                <w:lang w:eastAsia="ko-KR"/>
              </w:rPr>
            </w:pPr>
            <w:r>
              <w:t>IEEE TMC / IEEE IoT-J</w:t>
            </w:r>
          </w:p>
        </w:tc>
        <w:tc>
          <w:tcPr>
            <w:tcW w:w="2157" w:type="dxa"/>
          </w:tcPr>
          <w:p w14:paraId="73BAC71A" w14:textId="037E8326" w:rsidR="00C041EF" w:rsidRDefault="00C041EF" w:rsidP="00C041EF">
            <w:pPr>
              <w:rPr>
                <w:rFonts w:hint="eastAsia"/>
                <w:lang w:eastAsia="ko-KR"/>
              </w:rPr>
            </w:pPr>
            <w:r>
              <w:t>Journal</w:t>
            </w:r>
          </w:p>
        </w:tc>
        <w:tc>
          <w:tcPr>
            <w:tcW w:w="2158" w:type="dxa"/>
          </w:tcPr>
          <w:p w14:paraId="5F753212" w14:textId="71F44F3B" w:rsidR="00C041EF" w:rsidRDefault="00C041EF" w:rsidP="00C041EF">
            <w:pPr>
              <w:rPr>
                <w:rFonts w:hint="eastAsia"/>
                <w:lang w:eastAsia="ko-KR"/>
              </w:rPr>
            </w:pPr>
            <w:proofErr w:type="spellStart"/>
            <w:r>
              <w:t>상시</w:t>
            </w:r>
            <w:proofErr w:type="spellEnd"/>
            <w:r>
              <w:t xml:space="preserve"> </w:t>
            </w:r>
            <w:proofErr w:type="spellStart"/>
            <w:r>
              <w:t>투고</w:t>
            </w:r>
            <w:proofErr w:type="spellEnd"/>
            <w:r>
              <w:t>)</w:t>
            </w:r>
          </w:p>
        </w:tc>
      </w:tr>
    </w:tbl>
    <w:p w14:paraId="4882CA54" w14:textId="77777777" w:rsidR="00C041EF" w:rsidRPr="00C041EF" w:rsidRDefault="00C041EF" w:rsidP="00C041EF">
      <w:pPr>
        <w:rPr>
          <w:rFonts w:hint="eastAsia"/>
          <w:lang w:eastAsia="ko-KR"/>
        </w:rPr>
      </w:pPr>
    </w:p>
    <w:p w14:paraId="414031B9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M1: 요구/지표/품질 규칙 확정, 테스트베드 구축</w:t>
      </w:r>
    </w:p>
    <w:p w14:paraId="56C05D93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M2–M3: 모듈 구현 및 예비실험</w:t>
      </w:r>
    </w:p>
    <w:p w14:paraId="2CD2A24D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M4: 본 실험(</w:t>
      </w:r>
      <w:proofErr w:type="spellStart"/>
      <w:r>
        <w:rPr>
          <w:lang w:eastAsia="ko-KR"/>
        </w:rPr>
        <w:t>버스티</w:t>
      </w:r>
      <w:proofErr w:type="spellEnd"/>
      <w:r>
        <w:rPr>
          <w:lang w:eastAsia="ko-KR"/>
        </w:rPr>
        <w:t>/장애/이동성)</w:t>
      </w:r>
    </w:p>
    <w:p w14:paraId="27A92BE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M5: 분석·그림/표·가이드 정리</w:t>
      </w:r>
    </w:p>
    <w:p w14:paraId="20062525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M6: 논문화/제출·코드 공개</w:t>
      </w:r>
    </w:p>
    <w:p w14:paraId="1A5677EE" w14:textId="46688058" w:rsidR="00B020C5" w:rsidRDefault="00B020C5" w:rsidP="00B65BE3">
      <w:pPr>
        <w:pStyle w:val="a"/>
        <w:numPr>
          <w:ilvl w:val="0"/>
          <w:numId w:val="0"/>
        </w:numPr>
        <w:rPr>
          <w:lang w:eastAsia="ko-KR"/>
        </w:rPr>
      </w:pPr>
    </w:p>
    <w:sectPr w:rsidR="00B020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821557">
    <w:abstractNumId w:val="8"/>
  </w:num>
  <w:num w:numId="2" w16cid:durableId="1190144554">
    <w:abstractNumId w:val="6"/>
  </w:num>
  <w:num w:numId="3" w16cid:durableId="255098819">
    <w:abstractNumId w:val="5"/>
  </w:num>
  <w:num w:numId="4" w16cid:durableId="893083148">
    <w:abstractNumId w:val="4"/>
  </w:num>
  <w:num w:numId="5" w16cid:durableId="581304713">
    <w:abstractNumId w:val="7"/>
  </w:num>
  <w:num w:numId="6" w16cid:durableId="16395626">
    <w:abstractNumId w:val="3"/>
  </w:num>
  <w:num w:numId="7" w16cid:durableId="302390708">
    <w:abstractNumId w:val="2"/>
  </w:num>
  <w:num w:numId="8" w16cid:durableId="228808406">
    <w:abstractNumId w:val="1"/>
  </w:num>
  <w:num w:numId="9" w16cid:durableId="59271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7801"/>
    <w:rsid w:val="00205E72"/>
    <w:rsid w:val="0029639D"/>
    <w:rsid w:val="00326F90"/>
    <w:rsid w:val="0050212C"/>
    <w:rsid w:val="005C0FED"/>
    <w:rsid w:val="00AA1D8D"/>
    <w:rsid w:val="00B020C5"/>
    <w:rsid w:val="00B47730"/>
    <w:rsid w:val="00B65BE3"/>
    <w:rsid w:val="00C041EF"/>
    <w:rsid w:val="00CB0664"/>
    <w:rsid w:val="00D169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3134B1"/>
  <w14:defaultImageDpi w14:val="300"/>
  <w15:docId w15:val="{CA16B4F7-56A5-4A05-A660-657D7F63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D16955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D16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1954</Words>
  <Characters>3127</Characters>
  <Application>Microsoft Office Word</Application>
  <DocSecurity>0</DocSecurity>
  <Lines>164</Lines>
  <Paragraphs>149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AIX1816</cp:lastModifiedBy>
  <cp:revision>5</cp:revision>
  <dcterms:created xsi:type="dcterms:W3CDTF">2025-10-31T00:28:00Z</dcterms:created>
  <dcterms:modified xsi:type="dcterms:W3CDTF">2025-10-31T00:49:00Z</dcterms:modified>
  <cp:category/>
</cp:coreProperties>
</file>